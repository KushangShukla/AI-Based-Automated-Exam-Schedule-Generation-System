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AI-Based Automated Exam Scheduling System - Complete Guide</w:t>
      </w:r>
    </w:p>
    <w:p>
      <w:pPr>
        <w:pStyle w:val="Heading2"/>
      </w:pPr>
      <w:r>
        <w:t>Step 1: Install Tkinter and Dependencies</w:t>
      </w:r>
    </w:p>
    <w:p>
      <w:r>
        <w:br/>
        <w:t>1. Install Python (if not installed):</w:t>
        <w:br/>
        <w:t xml:space="preserve">   - Download Python from https://www.python.org/downloads/</w:t>
        <w:br/>
        <w:t xml:space="preserve">   - Add Python to PATH during installation.</w:t>
        <w:br/>
        <w:t xml:space="preserve">   </w:t>
        <w:br/>
        <w:t>2. Install required dependencies using pip:</w:t>
        <w:br/>
        <w:t xml:space="preserve">   ```</w:t>
        <w:br/>
        <w:t xml:space="preserve">   pip install tkinter pandas pymysql matplotlib seaborn openpyxl</w:t>
        <w:br/>
        <w:t xml:space="preserve">   ```</w:t>
        <w:br/>
        <w:t>3. Verify installation:</w:t>
        <w:br/>
        <w:t xml:space="preserve">   ```</w:t>
        <w:br/>
        <w:t xml:space="preserve">   python -m tkinter</w:t>
        <w:br/>
        <w:t xml:space="preserve">   ```</w:t>
        <w:br/>
        <w:t xml:space="preserve">   If a blank window appears, Tkinter is installed correctly.</w:t>
        <w:br/>
      </w:r>
    </w:p>
    <w:p>
      <w:pPr>
        <w:pStyle w:val="Heading2"/>
      </w:pPr>
      <w:r>
        <w:t>Step 2: Create the Main Window</w:t>
      </w:r>
    </w:p>
    <w:p>
      <w:r>
        <w:br/>
        <w:t>import tkinter as tk</w:t>
        <w:br/>
        <w:t>from tkinter import ttk, messagebox</w:t>
        <w:br/>
        <w:t>import pymysql</w:t>
        <w:br/>
        <w:t>import pandas as pd</w:t>
        <w:br/>
        <w:br/>
        <w:t># MySQL connection details</w:t>
        <w:br/>
        <w:t>db_config = {</w:t>
        <w:br/>
        <w:t xml:space="preserve">    'host': 'localhost',</w:t>
        <w:br/>
        <w:t xml:space="preserve">    'user': 'root',</w:t>
        <w:br/>
        <w:t xml:space="preserve">    'password': '',</w:t>
        <w:br/>
        <w:t xml:space="preserve">    'database': 'exam_scheduler'</w:t>
        <w:br/>
        <w:t>}</w:t>
        <w:br/>
        <w:br/>
        <w:t>def load_schedule():</w:t>
        <w:br/>
        <w:t xml:space="preserve">    try:</w:t>
        <w:br/>
        <w:t xml:space="preserve">        conn = pymysql.connect(**db_config)</w:t>
        <w:br/>
        <w:t xml:space="preserve">        query = "SELECT * FROM exam_schedule"</w:t>
        <w:br/>
        <w:t xml:space="preserve">        schedule = pd.read_sql(query, conn)</w:t>
        <w:br/>
        <w:t xml:space="preserve">        conn.close()</w:t>
        <w:br/>
        <w:t xml:space="preserve">        return schedule</w:t>
        <w:br/>
        <w:t xml:space="preserve">    except Exception as e:</w:t>
        <w:br/>
        <w:t xml:space="preserve">        messagebox.showerror("Error", f"Failed to load schedule: {e}")</w:t>
        <w:br/>
        <w:t xml:space="preserve">        return None</w:t>
        <w:br/>
        <w:br/>
        <w:t>def display_schedule():</w:t>
        <w:br/>
        <w:t xml:space="preserve">    for row in tree.get_children():</w:t>
        <w:br/>
        <w:t xml:space="preserve">        tree.delete(row)</w:t>
        <w:br/>
        <w:br/>
        <w:t xml:space="preserve">    schedule = load_schedule()</w:t>
        <w:br/>
        <w:t xml:space="preserve">    if schedule is not None:</w:t>
        <w:br/>
        <w:t xml:space="preserve">        for _, row in schedule.iterrows():</w:t>
        <w:br/>
        <w:t xml:space="preserve">            tree.insert("", "end", values=(</w:t>
        <w:br/>
        <w:t xml:space="preserve">                row['day'], row['date'], row['time_slot'],</w:t>
        <w:br/>
        <w:t xml:space="preserve">                row['course_name'], row['classroom_name'], row['students_registered']</w:t>
        <w:br/>
        <w:t xml:space="preserve">            ))</w:t>
        <w:br/>
        <w:br/>
        <w:t>def generate_schedule():</w:t>
        <w:br/>
        <w:t xml:space="preserve">    try:</w:t>
        <w:br/>
        <w:t xml:space="preserve">        conn = pymysql.connect(**db_config)</w:t>
        <w:br/>
        <w:t xml:space="preserve">        with conn.cursor() as cursor:</w:t>
        <w:br/>
        <w:t xml:space="preserve">            cursor.execute("CALL generate_exam_schedule()")</w:t>
        <w:br/>
        <w:t xml:space="preserve">            conn.commit()</w:t>
        <w:br/>
        <w:t xml:space="preserve">        conn.close()</w:t>
        <w:br/>
        <w:t xml:space="preserve">        display_schedule()</w:t>
        <w:br/>
        <w:t xml:space="preserve">        messagebox.showinfo("Success", "Exam schedule generated successfully!")</w:t>
        <w:br/>
        <w:t xml:space="preserve">    except pymysql.MySQLError as e:</w:t>
        <w:br/>
        <w:t xml:space="preserve">        if e.args[0] == 1305:</w:t>
        <w:br/>
        <w:t xml:space="preserve">            messagebox.showwarning("Missing Procedure", "Stored procedure not found. Using Python-based scheduling.")</w:t>
        <w:br/>
        <w:t xml:space="preserve">            generate_schedule_fallback()</w:t>
        <w:br/>
        <w:t xml:space="preserve">        else:</w:t>
        <w:br/>
        <w:t xml:space="preserve">            messagebox.showerror("Error", f"Failed to generate schedule: {e}")</w:t>
        <w:br/>
        <w:br/>
        <w:t># More code follows...</w:t>
        <w:br/>
      </w:r>
    </w:p>
    <w:p>
      <w:pPr>
        <w:pStyle w:val="Heading2"/>
      </w:pPr>
      <w:r>
        <w:t>Step 3: Create the Data Entry Window</w:t>
      </w:r>
    </w:p>
    <w:p>
      <w:r>
        <w:br/>
        <w:t>import tkinter as tk</w:t>
        <w:br/>
        <w:t>from tkinter import ttk, messagebox</w:t>
        <w:br/>
        <w:t>import pymysql</w:t>
        <w:br/>
        <w:br/>
        <w:t>def open_data_entry_window():</w:t>
        <w:br/>
        <w:t xml:space="preserve">    data_window = tk.Toplevel(root)</w:t>
        <w:br/>
        <w:t xml:space="preserve">    data_window.title("Data Entry Window")</w:t>
        <w:br/>
        <w:t xml:space="preserve">    data_window.geometry("1200x700")</w:t>
        <w:br/>
        <w:br/>
        <w:t xml:space="preserve">    tabs = ttk.Notebook(data_window)</w:t>
        <w:br/>
        <w:t xml:space="preserve">    tabs.pack(expand=1, fill="both")</w:t>
        <w:br/>
        <w:br/>
        <w:t xml:space="preserve">    # Tab 1: Classrooms</w:t>
        <w:br/>
        <w:t xml:space="preserve">    classroom_tab = ttk.Frame(tabs)</w:t>
        <w:br/>
        <w:t xml:space="preserve">    tabs.add(classroom_tab, text="Classrooms")</w:t>
        <w:br/>
        <w:br/>
        <w:t xml:space="preserve">    tk.Label(classroom_tab, text="Classroom ID:").grid(row=0, column=0, padx=5, pady=5)</w:t>
        <w:br/>
        <w:t xml:space="preserve">    classroom_id_entry = tk.Entry(classroom_tab)</w:t>
        <w:br/>
        <w:t xml:space="preserve">    classroom_id_entry.grid(row=0, column=1, padx=5, pady=5)</w:t>
        <w:br/>
        <w:br/>
        <w:t xml:space="preserve">    def insert_classroom():</w:t>
        <w:br/>
        <w:t xml:space="preserve">        id = classroom_id_entry.get()</w:t>
        <w:br/>
        <w:t xml:space="preserve">        if not id:</w:t>
        <w:br/>
        <w:t xml:space="preserve">            messagebox.showwarning("Invalid Input", "Please fill all fields.")</w:t>
        <w:br/>
        <w:t xml:space="preserve">            return</w:t>
        <w:br/>
        <w:br/>
        <w:t xml:space="preserve">    tk.Button(classroom_tab, text="Add Classroom", command=insert_classroom, bg="green", fg="white").grid(row=3, column=0, columnspan=2, pady=5)</w:t>
        <w:br/>
        <w:br/>
        <w:t># More code follows...</w:t>
        <w:br/>
      </w:r>
    </w:p>
    <w:p>
      <w:pPr>
        <w:pStyle w:val="Heading2"/>
      </w:pPr>
      <w:r>
        <w:t>Step 4: Create Stored Procedure in MySQL</w:t>
      </w:r>
    </w:p>
    <w:p>
      <w:r>
        <w:br/>
        <w:t>DELIMITER $$</w:t>
        <w:br/>
        <w:t>CREATE PROCEDURE generate_exam_schedule()</w:t>
        <w:br/>
        <w:t>BEGIN</w:t>
        <w:br/>
        <w:t xml:space="preserve">    DECLARE done INT DEFAULT FALSE;</w:t>
        <w:br/>
        <w:t xml:space="preserve">    DECLARE c_id INT;</w:t>
        <w:br/>
        <w:t xml:space="preserve">    DECLARE c_name VARCHAR(255);</w:t>
        <w:br/>
        <w:t xml:space="preserve">    DECLARE c_students INT;</w:t>
        <w:br/>
        <w:t xml:space="preserve">    DECLARE c_duration INT;</w:t>
        <w:br/>
        <w:t xml:space="preserve">    DECLARE cur CURSOR FOR SELECT course_id, course_name, students_registered, duration FROM courses;</w:t>
        <w:br/>
        <w:t xml:space="preserve">    DECLARE CONTINUE HANDLER FOR NOT FOUND SET done = TRUE;</w:t>
        <w:br/>
        <w:br/>
        <w:t xml:space="preserve">    OPEN cur;</w:t>
        <w:br/>
        <w:t xml:space="preserve">    read_loop: LOOP</w:t>
        <w:br/>
        <w:t xml:space="preserve">        FETCH cur INTO c_id, c_name, c_students, c_duration;</w:t>
        <w:br/>
        <w:t xml:space="preserve">        IF done THEN</w:t>
        <w:br/>
        <w:t xml:space="preserve">            LEAVE read_loop;</w:t>
        <w:br/>
        <w:t xml:space="preserve">        END IF;</w:t>
        <w:br/>
        <w:br/>
        <w:t xml:space="preserve">        INSERT INTO exam_schedule (course_id, course_name, students_registered, time_slot, classroom_name)</w:t>
        <w:br/>
        <w:t xml:space="preserve">        SELECT c_id, c_name, c_students, '09:00-11:00', classroom_name</w:t>
        <w:br/>
        <w:t xml:space="preserve">        FROM classrooms</w:t>
        <w:br/>
        <w:t xml:space="preserve">        WHERE capacity &gt;= c_students</w:t>
        <w:br/>
        <w:t xml:space="preserve">        LIMIT 1;</w:t>
        <w:br/>
        <w:t xml:space="preserve">    END LOOP;</w:t>
        <w:br/>
        <w:t xml:space="preserve">    CLOSE cur;</w:t>
        <w:br/>
        <w:t>END$$</w:t>
        <w:br/>
        <w:t>DELIMITER ;</w:t>
        <w:br/>
      </w:r>
    </w:p>
    <w:p>
      <w:pPr>
        <w:pStyle w:val="Heading2"/>
      </w:pPr>
      <w:r>
        <w:t>Step 5: Clean and Load Data</w:t>
      </w:r>
    </w:p>
    <w:p>
      <w:r>
        <w:br/>
        <w:t>import pymysql</w:t>
        <w:br/>
        <w:t>import pandas as pd</w:t>
        <w:br/>
        <w:br/>
        <w:t>conn = pymysql.connect(**db_config)</w:t>
        <w:br/>
        <w:t>classrooms = pd.read_sql('SELECT * FROM classrooms', conn)</w:t>
        <w:br/>
        <w:t>courses = pd.read_sql('SELECT * FROM courses', conn)</w:t>
        <w:br/>
        <w:t>students = pd.read_sql('SELECT * FROM students', conn)</w:t>
        <w:br/>
        <w:t>preferences = pd.read_sql('SELECT * FROM preferences', conn)</w:t>
        <w:br/>
        <w:t>conn.close()</w:t>
        <w:br/>
        <w:br/>
        <w:t># Clean data</w:t>
        <w:br/>
        <w:t>classrooms['capacity'] = pd.to_numeric(classrooms['capacity'], errors='coerce').fillna(0).astype(int)</w:t>
        <w:br/>
        <w:t>courses['students_registered'] = pd.to_numeric(courses['students_registered'], errors='coerce').fillna(0).astype(int)</w:t>
        <w:br/>
        <w:t>students['student_id'] = pd.to_numeric(students['student_id'], errors='coerce').fillna(0).astype(int)</w:t>
        <w:br/>
        <w:t>preferences['student_id'] = pd.to_numeric(preferences['student_id'], errors='coerce').fillna(0).astype(int)</w:t>
        <w:br/>
      </w:r>
    </w:p>
    <w:p>
      <w:pPr>
        <w:pStyle w:val="Heading2"/>
      </w:pPr>
      <w:r>
        <w:t>Step 6: Generate Reports</w:t>
      </w:r>
    </w:p>
    <w:p>
      <w:r>
        <w:br/>
        <w:t>import os</w:t>
        <w:br/>
        <w:br/>
        <w:t>output_dir = "Exam_Reports"</w:t>
        <w:br/>
        <w:t>os.makedirs(output_dir, exist_ok=True)</w:t>
        <w:br/>
        <w:br/>
        <w:t>exam_schedule.to_excel(f"{output_dir}/exam_schedule.xlsx", index=False)</w:t>
        <w:br/>
        <w:t>student_schedule.to_excel(f"{output_dir}/student_schedule.xlsx", index=False)</w:t>
        <w:br/>
        <w:br/>
        <w:t>print("✅ Reports saved in 'Exam_Reports' folder!")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